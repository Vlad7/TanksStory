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A0AE" w14:textId="26C59279" w:rsidR="002543FB" w:rsidRDefault="0033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1)Added new project </w:t>
      </w:r>
      <w:proofErr w:type="spellStart"/>
      <w:r>
        <w:rPr>
          <w:rFonts w:ascii="Times New Roman" w:hAnsi="Times New Roman" w:cs="Times New Roman"/>
        </w:rPr>
        <w:t>appveyor</w:t>
      </w:r>
      <w:proofErr w:type="spellEnd"/>
    </w:p>
    <w:p w14:paraId="54708AC4" w14:textId="77777777" w:rsidR="00232C45" w:rsidRDefault="00232C45">
      <w:pPr>
        <w:rPr>
          <w:rFonts w:ascii="Times New Roman" w:hAnsi="Times New Roman" w:cs="Times New Roman"/>
        </w:rPr>
      </w:pPr>
    </w:p>
    <w:p w14:paraId="163EE4FD" w14:textId="1BDC04D6" w:rsidR="00232C45" w:rsidRDefault="0008299B">
      <w:pPr>
        <w:rPr>
          <w:rFonts w:ascii="Times New Roman" w:hAnsi="Times New Roman" w:cs="Times New Roman"/>
        </w:rPr>
      </w:pPr>
      <w:hyperlink r:id="rId4" w:history="1">
        <w:r w:rsidRPr="008D508F">
          <w:rPr>
            <w:rStyle w:val="Hyperlink"/>
            <w:rFonts w:ascii="Times New Roman" w:hAnsi="Times New Roman" w:cs="Times New Roman"/>
          </w:rPr>
          <w:t>https://www.appveyor.com/docs/deployment/github/</w:t>
        </w:r>
      </w:hyperlink>
    </w:p>
    <w:p w14:paraId="593CE0EE" w14:textId="77777777" w:rsidR="0008299B" w:rsidRDefault="0008299B">
      <w:pPr>
        <w:rPr>
          <w:rFonts w:ascii="Times New Roman" w:hAnsi="Times New Roman" w:cs="Times New Roman"/>
        </w:rPr>
      </w:pPr>
    </w:p>
    <w:p w14:paraId="4919FFDB" w14:textId="40BE5E16" w:rsidR="0008299B" w:rsidRDefault="00082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Токены шифровались в </w:t>
      </w:r>
      <w:proofErr w:type="spellStart"/>
      <w:r>
        <w:rPr>
          <w:rFonts w:ascii="Times New Roman" w:hAnsi="Times New Roman" w:cs="Times New Roman"/>
        </w:rPr>
        <w:t>appveyor</w:t>
      </w:r>
      <w:proofErr w:type="spellEnd"/>
    </w:p>
    <w:p w14:paraId="0DBD6ACF" w14:textId="76F4E462" w:rsidR="00BB7153" w:rsidRDefault="00BB715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EA71AC" wp14:editId="383CDABA">
            <wp:extent cx="5943600" cy="4754880"/>
            <wp:effectExtent l="0" t="0" r="0" b="7620"/>
            <wp:docPr id="8799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23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9CE" w14:textId="77777777" w:rsidR="00912EE9" w:rsidRDefault="00912EE9">
      <w:pPr>
        <w:rPr>
          <w:rFonts w:ascii="Times New Roman" w:hAnsi="Times New Roman" w:cs="Times New Roman"/>
        </w:rPr>
      </w:pPr>
    </w:p>
    <w:p w14:paraId="69923BDC" w14:textId="696D52A1" w:rsidR="00912EE9" w:rsidRPr="00E20222" w:rsidRDefault="00912EE9">
      <w:pPr>
        <w:rPr>
          <w:rFonts w:ascii="Times New Roman" w:hAnsi="Times New Roman" w:cs="Times New Roman"/>
          <w:lang w:val="ru-RU"/>
        </w:rPr>
      </w:pPr>
      <w:hyperlink r:id="rId6" w:history="1">
        <w:r w:rsidRPr="008D508F">
          <w:rPr>
            <w:rStyle w:val="Hyperlink"/>
            <w:rFonts w:ascii="Times New Roman" w:hAnsi="Times New Roman" w:cs="Times New Roman"/>
          </w:rPr>
          <w:t>https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://</w:t>
        </w:r>
        <w:proofErr w:type="spellStart"/>
        <w:r w:rsidRPr="008D508F">
          <w:rPr>
            <w:rStyle w:val="Hyperlink"/>
            <w:rFonts w:ascii="Times New Roman" w:hAnsi="Times New Roman" w:cs="Times New Roman"/>
          </w:rPr>
          <w:t>stackoverflow</w:t>
        </w:r>
        <w:proofErr w:type="spellEnd"/>
        <w:r w:rsidRPr="00912EE9">
          <w:rPr>
            <w:rStyle w:val="Hyperlink"/>
            <w:rFonts w:ascii="Times New Roman" w:hAnsi="Times New Roman" w:cs="Times New Roman"/>
            <w:lang w:val="ru-RU"/>
          </w:rPr>
          <w:t>.</w:t>
        </w:r>
        <w:r w:rsidRPr="008D508F">
          <w:rPr>
            <w:rStyle w:val="Hyperlink"/>
            <w:rFonts w:ascii="Times New Roman" w:hAnsi="Times New Roman" w:cs="Times New Roman"/>
          </w:rPr>
          <w:t>com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/</w:t>
        </w:r>
        <w:r w:rsidRPr="008D508F">
          <w:rPr>
            <w:rStyle w:val="Hyperlink"/>
            <w:rFonts w:ascii="Times New Roman" w:hAnsi="Times New Roman" w:cs="Times New Roman"/>
          </w:rPr>
          <w:t>questions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/48359909/</w:t>
        </w:r>
        <w:r w:rsidRPr="008D508F">
          <w:rPr>
            <w:rStyle w:val="Hyperlink"/>
            <w:rFonts w:ascii="Times New Roman" w:hAnsi="Times New Roman" w:cs="Times New Roman"/>
          </w:rPr>
          <w:t>unable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to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deploy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artifact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from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Pr="008D508F">
          <w:rPr>
            <w:rStyle w:val="Hyperlink"/>
            <w:rFonts w:ascii="Times New Roman" w:hAnsi="Times New Roman" w:cs="Times New Roman"/>
          </w:rPr>
          <w:t>appveyor</w:t>
        </w:r>
        <w:proofErr w:type="spellEnd"/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r w:rsidRPr="008D508F">
          <w:rPr>
            <w:rStyle w:val="Hyperlink"/>
            <w:rFonts w:ascii="Times New Roman" w:hAnsi="Times New Roman" w:cs="Times New Roman"/>
          </w:rPr>
          <w:t>to</w:t>
        </w:r>
        <w:r w:rsidRPr="00912EE9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Pr="008D508F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  <w:r w:rsidRPr="00912EE9"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ru-RU"/>
        </w:rPr>
        <w:t>не працю</w:t>
      </w:r>
      <w:r>
        <w:rPr>
          <w:rFonts w:ascii="Times New Roman" w:hAnsi="Times New Roman" w:cs="Times New Roman"/>
          <w:lang w:val="uk-UA"/>
        </w:rPr>
        <w:t>є</w:t>
      </w:r>
    </w:p>
    <w:p w14:paraId="7C700A30" w14:textId="77777777" w:rsidR="00DE584E" w:rsidRPr="00E20222" w:rsidRDefault="00DE584E">
      <w:pPr>
        <w:rPr>
          <w:rFonts w:ascii="Times New Roman" w:hAnsi="Times New Roman" w:cs="Times New Roman"/>
          <w:lang w:val="ru-RU"/>
        </w:rPr>
      </w:pPr>
    </w:p>
    <w:p w14:paraId="7F2BB5C1" w14:textId="60FD76C3" w:rsidR="00DE584E" w:rsidRDefault="00DE584E">
      <w:pPr>
        <w:rPr>
          <w:rFonts w:ascii="Times New Roman" w:hAnsi="Times New Roman" w:cs="Times New Roman"/>
          <w:lang w:val="ru-RU"/>
        </w:rPr>
      </w:pPr>
    </w:p>
    <w:p w14:paraId="0A380981" w14:textId="77777777" w:rsidR="00DE584E" w:rsidRDefault="00DE584E">
      <w:pPr>
        <w:rPr>
          <w:rFonts w:ascii="Times New Roman" w:hAnsi="Times New Roman" w:cs="Times New Roman"/>
          <w:lang w:val="ru-RU"/>
        </w:rPr>
      </w:pPr>
    </w:p>
    <w:p w14:paraId="55AA3095" w14:textId="5B3EA528" w:rsidR="00DE584E" w:rsidRPr="00CF7825" w:rsidRDefault="00DE58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Для того, чтобы не было ошибки с </w:t>
      </w:r>
      <w:proofErr w:type="spellStart"/>
      <w:r w:rsidR="00216556" w:rsidRPr="00216556">
        <w:rPr>
          <w:rFonts w:ascii="Times New Roman" w:hAnsi="Times New Roman" w:cs="Times New Roman"/>
        </w:rPr>
        <w:t>appveyor</w:t>
      </w:r>
      <w:proofErr w:type="spellEnd"/>
      <w:r w:rsidR="00216556" w:rsidRPr="00CF7825">
        <w:rPr>
          <w:rFonts w:ascii="Times New Roman" w:hAnsi="Times New Roman" w:cs="Times New Roman"/>
          <w:lang w:val="ru-RU"/>
        </w:rPr>
        <w:t>_</w:t>
      </w:r>
      <w:r w:rsidR="00216556" w:rsidRPr="00216556">
        <w:rPr>
          <w:rFonts w:ascii="Times New Roman" w:hAnsi="Times New Roman" w:cs="Times New Roman"/>
        </w:rPr>
        <w:t>repo</w:t>
      </w:r>
      <w:r w:rsidR="00216556" w:rsidRPr="00CF7825">
        <w:rPr>
          <w:rFonts w:ascii="Times New Roman" w:hAnsi="Times New Roman" w:cs="Times New Roman"/>
          <w:lang w:val="ru-RU"/>
        </w:rPr>
        <w:t>_</w:t>
      </w:r>
      <w:r w:rsidR="00216556" w:rsidRPr="00216556">
        <w:rPr>
          <w:rFonts w:ascii="Times New Roman" w:hAnsi="Times New Roman" w:cs="Times New Roman"/>
        </w:rPr>
        <w:t>tag</w:t>
      </w:r>
      <w:r w:rsidR="00216556" w:rsidRPr="00CF7825">
        <w:rPr>
          <w:rFonts w:ascii="Times New Roman" w:hAnsi="Times New Roman" w:cs="Times New Roman"/>
          <w:lang w:val="ru-RU"/>
        </w:rPr>
        <w:t xml:space="preserve"> </w:t>
      </w:r>
      <w:r w:rsidR="00216556" w:rsidRPr="00216556">
        <w:rPr>
          <w:rFonts w:ascii="Times New Roman" w:hAnsi="Times New Roman" w:cs="Times New Roman"/>
        </w:rPr>
        <w:t>is</w:t>
      </w:r>
      <w:r w:rsidR="00216556" w:rsidRPr="00CF7825">
        <w:rPr>
          <w:rFonts w:ascii="Times New Roman" w:hAnsi="Times New Roman" w:cs="Times New Roman"/>
          <w:lang w:val="ru-RU"/>
        </w:rPr>
        <w:t xml:space="preserve"> </w:t>
      </w:r>
      <w:r w:rsidR="00216556" w:rsidRPr="00216556">
        <w:rPr>
          <w:rFonts w:ascii="Times New Roman" w:hAnsi="Times New Roman" w:cs="Times New Roman"/>
        </w:rPr>
        <w:t>false</w:t>
      </w:r>
      <w:r w:rsidRPr="00DE584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нужно публиковать комит с тегом на гитхаб.</w:t>
      </w:r>
    </w:p>
    <w:p w14:paraId="192EEB13" w14:textId="77777777" w:rsidR="00E20222" w:rsidRPr="00CF7825" w:rsidRDefault="00E20222">
      <w:pPr>
        <w:rPr>
          <w:rFonts w:ascii="Times New Roman" w:hAnsi="Times New Roman" w:cs="Times New Roman"/>
          <w:lang w:val="ru-RU"/>
        </w:rPr>
      </w:pPr>
    </w:p>
    <w:p w14:paraId="005F9191" w14:textId="5D5C3AA5" w:rsidR="00E20222" w:rsidRDefault="00E20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1.0.26</w:t>
      </w:r>
    </w:p>
    <w:p w14:paraId="382920F2" w14:textId="7C282BF8" w:rsidR="00E20222" w:rsidRDefault="00E20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1.0.26</w:t>
      </w:r>
    </w:p>
    <w:p w14:paraId="0DD52557" w14:textId="77777777" w:rsidR="00CF7825" w:rsidRDefault="00CF7825">
      <w:pPr>
        <w:rPr>
          <w:rFonts w:ascii="Times New Roman" w:hAnsi="Times New Roman" w:cs="Times New Roman"/>
        </w:rPr>
      </w:pPr>
    </w:p>
    <w:p w14:paraId="1C980579" w14:textId="0F16A2B1" w:rsidR="00CF7825" w:rsidRDefault="00CF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1BBE94" w14:textId="77777777" w:rsidR="00CF7825" w:rsidRPr="00CF7825" w:rsidRDefault="00CF7825" w:rsidP="00CF7825">
      <w:pPr>
        <w:rPr>
          <w:rFonts w:ascii="Times New Roman" w:hAnsi="Times New Roman" w:cs="Times New Roman"/>
        </w:rPr>
      </w:pPr>
      <w:r w:rsidRPr="00CF7825">
        <w:rPr>
          <w:rFonts w:ascii="Times New Roman" w:hAnsi="Times New Roman" w:cs="Times New Roman"/>
        </w:rPr>
        <w:lastRenderedPageBreak/>
        <w:t>Or, more expressively, use the --delete option (or -d if your git version is older than 1.8.0):</w:t>
      </w:r>
    </w:p>
    <w:p w14:paraId="3A6B2D60" w14:textId="77777777" w:rsidR="00CF7825" w:rsidRPr="00CF7825" w:rsidRDefault="00CF7825" w:rsidP="00CF7825">
      <w:pPr>
        <w:rPr>
          <w:rFonts w:ascii="Times New Roman" w:hAnsi="Times New Roman" w:cs="Times New Roman"/>
        </w:rPr>
      </w:pPr>
      <w:r w:rsidRPr="00CF7825">
        <w:rPr>
          <w:rFonts w:ascii="Times New Roman" w:hAnsi="Times New Roman" w:cs="Times New Roman"/>
        </w:rPr>
        <w:t xml:space="preserve">git push --delete origin </w:t>
      </w:r>
      <w:proofErr w:type="spellStart"/>
      <w:r w:rsidRPr="00CF7825">
        <w:rPr>
          <w:rFonts w:ascii="Times New Roman" w:hAnsi="Times New Roman" w:cs="Times New Roman"/>
        </w:rPr>
        <w:t>tagname</w:t>
      </w:r>
      <w:proofErr w:type="spellEnd"/>
    </w:p>
    <w:p w14:paraId="726C0876" w14:textId="77777777" w:rsidR="00CF7825" w:rsidRPr="00E20222" w:rsidRDefault="00CF7825">
      <w:pPr>
        <w:rPr>
          <w:rFonts w:ascii="Times New Roman" w:hAnsi="Times New Roman" w:cs="Times New Roman"/>
        </w:rPr>
      </w:pPr>
    </w:p>
    <w:sectPr w:rsidR="00CF7825" w:rsidRPr="00E2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20"/>
    <w:rsid w:val="0008299B"/>
    <w:rsid w:val="00216556"/>
    <w:rsid w:val="00232C45"/>
    <w:rsid w:val="002543FB"/>
    <w:rsid w:val="0026012E"/>
    <w:rsid w:val="00334AB5"/>
    <w:rsid w:val="00783820"/>
    <w:rsid w:val="007A06EF"/>
    <w:rsid w:val="008C7920"/>
    <w:rsid w:val="00912EE9"/>
    <w:rsid w:val="00A06A47"/>
    <w:rsid w:val="00BB7153"/>
    <w:rsid w:val="00CF7825"/>
    <w:rsid w:val="00DE584E"/>
    <w:rsid w:val="00E2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6897"/>
  <w15:chartTrackingRefBased/>
  <w15:docId w15:val="{0AA21397-1D0C-4AE7-A633-80C82D89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359909/unable-to-deploy-artifact-from-appveyor-to-githu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ppveyor.com/docs/deployment/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12</cp:revision>
  <dcterms:created xsi:type="dcterms:W3CDTF">2025-02-20T10:45:00Z</dcterms:created>
  <dcterms:modified xsi:type="dcterms:W3CDTF">2025-02-20T13:31:00Z</dcterms:modified>
</cp:coreProperties>
</file>